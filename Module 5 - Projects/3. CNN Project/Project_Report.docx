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02D5B" w14:textId="77777777" w:rsidR="005A5C3C" w:rsidRPr="005A5C3C" w:rsidRDefault="005A5C3C" w:rsidP="005A5C3C">
      <w:pPr>
        <w:pStyle w:val="BodyText"/>
        <w:spacing w:before="5" w:line="240" w:lineRule="auto"/>
        <w:jc w:val="center"/>
        <w:rPr>
          <w:rFonts w:asciiTheme="majorHAnsi" w:hAnsiTheme="majorHAnsi" w:cstheme="majorHAnsi"/>
          <w:b/>
          <w:bCs/>
          <w:color w:val="002060"/>
          <w:sz w:val="72"/>
          <w:szCs w:val="28"/>
        </w:rPr>
      </w:pPr>
      <w:r w:rsidRPr="005A5C3C">
        <w:rPr>
          <w:rFonts w:asciiTheme="majorHAnsi" w:hAnsiTheme="majorHAnsi" w:cstheme="majorHAnsi"/>
          <w:b/>
          <w:bCs/>
          <w:color w:val="002060"/>
          <w:w w:val="105"/>
          <w:sz w:val="72"/>
          <w:szCs w:val="28"/>
        </w:rPr>
        <w:t>Deep</w:t>
      </w:r>
      <w:r w:rsidRPr="005A5C3C">
        <w:rPr>
          <w:rFonts w:asciiTheme="majorHAnsi" w:hAnsiTheme="majorHAnsi" w:cstheme="majorHAnsi"/>
          <w:b/>
          <w:bCs/>
          <w:color w:val="002060"/>
          <w:spacing w:val="30"/>
          <w:w w:val="105"/>
          <w:sz w:val="72"/>
          <w:szCs w:val="28"/>
        </w:rPr>
        <w:t xml:space="preserve"> </w:t>
      </w:r>
      <w:r w:rsidRPr="005A5C3C">
        <w:rPr>
          <w:rFonts w:asciiTheme="majorHAnsi" w:hAnsiTheme="majorHAnsi" w:cstheme="majorHAnsi"/>
          <w:b/>
          <w:bCs/>
          <w:color w:val="002060"/>
          <w:w w:val="105"/>
          <w:sz w:val="72"/>
          <w:szCs w:val="28"/>
        </w:rPr>
        <w:t>Learning</w:t>
      </w:r>
      <w:r w:rsidRPr="005A5C3C">
        <w:rPr>
          <w:rFonts w:asciiTheme="majorHAnsi" w:hAnsiTheme="majorHAnsi" w:cstheme="majorHAnsi"/>
          <w:b/>
          <w:bCs/>
          <w:color w:val="002060"/>
          <w:spacing w:val="32"/>
          <w:w w:val="105"/>
          <w:sz w:val="72"/>
          <w:szCs w:val="28"/>
        </w:rPr>
        <w:t xml:space="preserve"> </w:t>
      </w:r>
      <w:r w:rsidRPr="005A5C3C">
        <w:rPr>
          <w:rFonts w:asciiTheme="majorHAnsi" w:hAnsiTheme="majorHAnsi" w:cstheme="majorHAnsi"/>
          <w:b/>
          <w:bCs/>
          <w:color w:val="002060"/>
          <w:w w:val="105"/>
          <w:sz w:val="72"/>
          <w:szCs w:val="28"/>
        </w:rPr>
        <w:t>and</w:t>
      </w:r>
    </w:p>
    <w:p w14:paraId="53C90780" w14:textId="77777777" w:rsidR="005A5C3C" w:rsidRPr="005A5C3C" w:rsidRDefault="005A5C3C" w:rsidP="005A5C3C">
      <w:pPr>
        <w:spacing w:before="22" w:line="240" w:lineRule="auto"/>
        <w:ind w:right="93"/>
        <w:jc w:val="center"/>
        <w:rPr>
          <w:rFonts w:asciiTheme="majorHAnsi" w:hAnsiTheme="majorHAnsi" w:cstheme="majorHAnsi"/>
          <w:b/>
          <w:bCs/>
          <w:color w:val="002060"/>
          <w:w w:val="105"/>
          <w:sz w:val="72"/>
          <w:szCs w:val="28"/>
        </w:rPr>
      </w:pPr>
      <w:r w:rsidRPr="005A5C3C">
        <w:rPr>
          <w:rFonts w:asciiTheme="majorHAnsi" w:hAnsiTheme="majorHAnsi" w:cstheme="majorHAnsi"/>
          <w:b/>
          <w:bCs/>
          <w:color w:val="002060"/>
          <w:w w:val="105"/>
          <w:sz w:val="72"/>
          <w:szCs w:val="28"/>
        </w:rPr>
        <w:t>Convolutional</w:t>
      </w:r>
      <w:r w:rsidRPr="005A5C3C">
        <w:rPr>
          <w:rFonts w:asciiTheme="majorHAnsi" w:hAnsiTheme="majorHAnsi" w:cstheme="majorHAnsi"/>
          <w:b/>
          <w:bCs/>
          <w:color w:val="002060"/>
          <w:spacing w:val="61"/>
          <w:w w:val="105"/>
          <w:sz w:val="72"/>
          <w:szCs w:val="28"/>
        </w:rPr>
        <w:t xml:space="preserve"> </w:t>
      </w:r>
      <w:r w:rsidRPr="005A5C3C">
        <w:rPr>
          <w:rFonts w:asciiTheme="majorHAnsi" w:hAnsiTheme="majorHAnsi" w:cstheme="majorHAnsi"/>
          <w:b/>
          <w:bCs/>
          <w:color w:val="002060"/>
          <w:w w:val="105"/>
          <w:sz w:val="72"/>
          <w:szCs w:val="28"/>
        </w:rPr>
        <w:t>Neural</w:t>
      </w:r>
      <w:r w:rsidRPr="005A5C3C">
        <w:rPr>
          <w:rFonts w:asciiTheme="majorHAnsi" w:hAnsiTheme="majorHAnsi" w:cstheme="majorHAnsi"/>
          <w:b/>
          <w:bCs/>
          <w:color w:val="002060"/>
          <w:spacing w:val="62"/>
          <w:w w:val="105"/>
          <w:sz w:val="72"/>
          <w:szCs w:val="28"/>
        </w:rPr>
        <w:t xml:space="preserve"> </w:t>
      </w:r>
      <w:r w:rsidRPr="005A5C3C">
        <w:rPr>
          <w:rFonts w:asciiTheme="majorHAnsi" w:hAnsiTheme="majorHAnsi" w:cstheme="majorHAnsi"/>
          <w:b/>
          <w:bCs/>
          <w:color w:val="002060"/>
          <w:w w:val="105"/>
          <w:sz w:val="72"/>
          <w:szCs w:val="28"/>
        </w:rPr>
        <w:t>Network</w:t>
      </w:r>
    </w:p>
    <w:p w14:paraId="623194B0" w14:textId="77777777" w:rsidR="005A5C3C" w:rsidRPr="00D979EF" w:rsidRDefault="005A5C3C" w:rsidP="005A5C3C">
      <w:pPr>
        <w:spacing w:before="22"/>
        <w:ind w:right="93"/>
        <w:jc w:val="center"/>
        <w:rPr>
          <w:rFonts w:asciiTheme="majorHAnsi" w:hAnsiTheme="majorHAnsi" w:cstheme="majorHAnsi"/>
          <w:sz w:val="52"/>
        </w:rPr>
      </w:pPr>
      <w:r w:rsidRPr="00D979EF">
        <w:rPr>
          <w:rFonts w:asciiTheme="majorHAnsi" w:hAnsiTheme="majorHAnsi" w:cstheme="majorHAnsi"/>
          <w:w w:val="110"/>
          <w:sz w:val="32"/>
          <w:szCs w:val="32"/>
        </w:rPr>
        <w:t>Project</w:t>
      </w:r>
      <w:r w:rsidRPr="00D979EF">
        <w:rPr>
          <w:rFonts w:asciiTheme="majorHAnsi" w:hAnsiTheme="majorHAnsi" w:cstheme="majorHAnsi"/>
          <w:spacing w:val="-11"/>
          <w:w w:val="110"/>
          <w:sz w:val="32"/>
          <w:szCs w:val="32"/>
        </w:rPr>
        <w:t xml:space="preserve"> </w:t>
      </w:r>
      <w:r w:rsidRPr="00D979EF">
        <w:rPr>
          <w:rFonts w:asciiTheme="majorHAnsi" w:hAnsiTheme="majorHAnsi" w:cstheme="majorHAnsi"/>
          <w:w w:val="110"/>
          <w:sz w:val="32"/>
          <w:szCs w:val="32"/>
        </w:rPr>
        <w:t>Report</w:t>
      </w:r>
    </w:p>
    <w:p w14:paraId="2321FFF4" w14:textId="77777777" w:rsidR="005A5C3C" w:rsidRDefault="005A5C3C" w:rsidP="005A5C3C">
      <w:pPr>
        <w:pStyle w:val="BodyText"/>
        <w:rPr>
          <w:rFonts w:ascii="Calibri"/>
          <w:sz w:val="34"/>
        </w:rPr>
      </w:pPr>
    </w:p>
    <w:p w14:paraId="6A64E936" w14:textId="77777777" w:rsidR="005A5C3C" w:rsidRDefault="005A5C3C" w:rsidP="005A5C3C">
      <w:pPr>
        <w:pStyle w:val="BodyText"/>
        <w:rPr>
          <w:rFonts w:ascii="Calibri"/>
          <w:sz w:val="34"/>
        </w:rPr>
      </w:pPr>
    </w:p>
    <w:p w14:paraId="3C53B7F3" w14:textId="77777777" w:rsidR="005A5C3C" w:rsidRPr="00CD1BF0" w:rsidRDefault="005A5C3C" w:rsidP="005A5C3C">
      <w:pPr>
        <w:pStyle w:val="BodyText"/>
        <w:spacing w:before="10"/>
        <w:rPr>
          <w:rFonts w:ascii="Calibri"/>
          <w:sz w:val="44"/>
          <w:szCs w:val="24"/>
        </w:rPr>
      </w:pPr>
    </w:p>
    <w:p w14:paraId="72C4BE5D" w14:textId="77777777" w:rsidR="005A5C3C" w:rsidRPr="00D979EF" w:rsidRDefault="005A5C3C" w:rsidP="005A5C3C">
      <w:pPr>
        <w:pStyle w:val="Heading3"/>
        <w:ind w:left="114" w:right="93"/>
        <w:jc w:val="center"/>
        <w:rPr>
          <w:color w:val="002060"/>
          <w:w w:val="110"/>
          <w:sz w:val="36"/>
          <w:szCs w:val="36"/>
        </w:rPr>
      </w:pPr>
      <w:r w:rsidRPr="00D979EF">
        <w:rPr>
          <w:color w:val="002060"/>
          <w:w w:val="110"/>
          <w:sz w:val="36"/>
          <w:szCs w:val="36"/>
        </w:rPr>
        <w:t>Project</w:t>
      </w:r>
      <w:r w:rsidRPr="00D979EF">
        <w:rPr>
          <w:color w:val="002060"/>
          <w:spacing w:val="-19"/>
          <w:w w:val="110"/>
          <w:sz w:val="36"/>
          <w:szCs w:val="36"/>
        </w:rPr>
        <w:t xml:space="preserve"> </w:t>
      </w:r>
      <w:r w:rsidRPr="00D979EF">
        <w:rPr>
          <w:color w:val="002060"/>
          <w:w w:val="110"/>
          <w:sz w:val="36"/>
          <w:szCs w:val="36"/>
        </w:rPr>
        <w:t>Title:</w:t>
      </w:r>
      <w:r w:rsidRPr="00D979EF">
        <w:rPr>
          <w:color w:val="002060"/>
          <w:spacing w:val="-14"/>
          <w:w w:val="110"/>
          <w:sz w:val="36"/>
          <w:szCs w:val="36"/>
        </w:rPr>
        <w:t xml:space="preserve"> </w:t>
      </w:r>
      <w:r w:rsidRPr="00D979EF">
        <w:rPr>
          <w:color w:val="002060"/>
          <w:w w:val="110"/>
          <w:sz w:val="36"/>
          <w:szCs w:val="36"/>
        </w:rPr>
        <w:t>Train CNN on the SVHN dataset Classification</w:t>
      </w:r>
    </w:p>
    <w:p w14:paraId="00C7F4DE" w14:textId="77777777" w:rsidR="005A5C3C" w:rsidRDefault="005A5C3C" w:rsidP="005A5C3C"/>
    <w:p w14:paraId="12099E86" w14:textId="77777777" w:rsidR="005A5C3C" w:rsidRDefault="005A5C3C" w:rsidP="005A5C3C"/>
    <w:p w14:paraId="1613452A" w14:textId="77777777" w:rsidR="005A5C3C" w:rsidRPr="005A5C3C" w:rsidRDefault="005A5C3C" w:rsidP="005A5C3C"/>
    <w:p w14:paraId="7C510A00" w14:textId="77777777" w:rsidR="005A5C3C" w:rsidRPr="00A778A5" w:rsidRDefault="005A5C3C" w:rsidP="005A5C3C">
      <w:pPr>
        <w:pStyle w:val="BodyText"/>
        <w:ind w:left="720" w:firstLine="720"/>
        <w:rPr>
          <w:sz w:val="28"/>
          <w:szCs w:val="32"/>
        </w:rPr>
      </w:pPr>
      <w:r w:rsidRPr="00A778A5">
        <w:rPr>
          <w:sz w:val="28"/>
          <w:szCs w:val="32"/>
        </w:rPr>
        <w:t xml:space="preserve">Student Name: Aftab Nafees     </w:t>
      </w:r>
    </w:p>
    <w:p w14:paraId="4BF98ADD" w14:textId="77777777" w:rsidR="005A5C3C" w:rsidRPr="00A778A5" w:rsidRDefault="005A5C3C" w:rsidP="005A5C3C">
      <w:pPr>
        <w:pStyle w:val="BodyText"/>
        <w:ind w:left="1440"/>
        <w:rPr>
          <w:sz w:val="28"/>
          <w:szCs w:val="32"/>
        </w:rPr>
      </w:pPr>
      <w:r w:rsidRPr="00A778A5">
        <w:rPr>
          <w:sz w:val="28"/>
          <w:szCs w:val="32"/>
        </w:rPr>
        <w:t>Course: Artificial Intelligence and Data Science</w:t>
      </w:r>
    </w:p>
    <w:p w14:paraId="3F510EE3" w14:textId="77777777" w:rsidR="005A5C3C" w:rsidRPr="00A778A5" w:rsidRDefault="005A5C3C" w:rsidP="005A5C3C">
      <w:pPr>
        <w:pStyle w:val="BodyText"/>
        <w:ind w:left="1440"/>
        <w:rPr>
          <w:sz w:val="28"/>
          <w:szCs w:val="32"/>
        </w:rPr>
      </w:pPr>
      <w:r w:rsidRPr="00A778A5">
        <w:rPr>
          <w:sz w:val="28"/>
          <w:szCs w:val="32"/>
        </w:rPr>
        <w:t>GitHub: https://github.com/aftab1038</w:t>
      </w:r>
    </w:p>
    <w:p w14:paraId="23B4E2B3" w14:textId="77777777" w:rsidR="005A5C3C" w:rsidRDefault="005A5C3C" w:rsidP="005A5C3C">
      <w:pPr>
        <w:pStyle w:val="BodyText"/>
        <w:ind w:left="1440"/>
        <w:rPr>
          <w:sz w:val="28"/>
          <w:szCs w:val="32"/>
        </w:rPr>
      </w:pPr>
      <w:r w:rsidRPr="00A778A5">
        <w:rPr>
          <w:sz w:val="28"/>
          <w:szCs w:val="32"/>
        </w:rPr>
        <w:t>LinkedIn:</w:t>
      </w:r>
      <w:r w:rsidRPr="00A778A5">
        <w:t xml:space="preserve"> </w:t>
      </w:r>
      <w:r w:rsidRPr="00A778A5">
        <w:rPr>
          <w:sz w:val="28"/>
          <w:szCs w:val="32"/>
        </w:rPr>
        <w:t>https://pk.linkedin.com/in/aftab1038</w:t>
      </w:r>
    </w:p>
    <w:p w14:paraId="6D69A466" w14:textId="37D64967" w:rsidR="005A5C3C" w:rsidRDefault="005A5C3C" w:rsidP="005A5C3C">
      <w:pPr>
        <w:pStyle w:val="BodyText"/>
        <w:ind w:left="1440"/>
        <w:rPr>
          <w:sz w:val="28"/>
          <w:szCs w:val="32"/>
        </w:rPr>
      </w:pPr>
      <w:r>
        <w:rPr>
          <w:sz w:val="28"/>
          <w:szCs w:val="32"/>
        </w:rPr>
        <w:t>Repository:</w:t>
      </w:r>
      <w:r w:rsidR="00A707EE">
        <w:rPr>
          <w:sz w:val="28"/>
          <w:szCs w:val="32"/>
        </w:rPr>
        <w:t xml:space="preserve"> </w:t>
      </w:r>
      <w:r w:rsidR="00A707EE" w:rsidRPr="00A707EE">
        <w:rPr>
          <w:sz w:val="28"/>
          <w:szCs w:val="32"/>
        </w:rPr>
        <w:t>https://shorturl.at/FzTBK</w:t>
      </w:r>
    </w:p>
    <w:p w14:paraId="08D4BFD0" w14:textId="77777777" w:rsidR="005A5C3C" w:rsidRDefault="005A5C3C" w:rsidP="005A5C3C">
      <w:pPr>
        <w:pStyle w:val="BodyText"/>
        <w:ind w:left="1440"/>
        <w:rPr>
          <w:sz w:val="28"/>
          <w:szCs w:val="32"/>
        </w:rPr>
      </w:pPr>
      <w:r>
        <w:rPr>
          <w:sz w:val="28"/>
          <w:szCs w:val="32"/>
        </w:rPr>
        <w:t>Date: October 04, 2024</w:t>
      </w:r>
    </w:p>
    <w:p w14:paraId="64CF519F" w14:textId="3FA2FCF5" w:rsidR="007A4B37" w:rsidRDefault="007A4B37" w:rsidP="005A5C3C">
      <w:pPr>
        <w:pStyle w:val="BodyText"/>
        <w:ind w:left="1440"/>
        <w:rPr>
          <w:sz w:val="28"/>
          <w:szCs w:val="32"/>
        </w:rPr>
      </w:pPr>
    </w:p>
    <w:p w14:paraId="77727952" w14:textId="2DE9F694" w:rsidR="007A4B37" w:rsidRPr="007A4B37" w:rsidRDefault="007A4B37" w:rsidP="007A4B37">
      <w:pPr>
        <w:pStyle w:val="Heading1"/>
        <w:rPr>
          <w:szCs w:val="32"/>
        </w:rPr>
      </w:pPr>
      <w:r>
        <w:rPr>
          <w:szCs w:val="32"/>
        </w:rPr>
        <w:br w:type="page"/>
      </w:r>
      <w:r w:rsidRPr="00F7095B">
        <w:rPr>
          <w:sz w:val="32"/>
          <w:szCs w:val="32"/>
        </w:rPr>
        <w:lastRenderedPageBreak/>
        <w:t>Table of Contents</w:t>
      </w:r>
    </w:p>
    <w:p w14:paraId="7DA52C7B" w14:textId="7E66DCB3" w:rsidR="007A4B37" w:rsidRPr="00F7095B" w:rsidRDefault="007A4B37" w:rsidP="007A4B37">
      <w:pPr>
        <w:pStyle w:val="ListParagraph"/>
        <w:numPr>
          <w:ilvl w:val="0"/>
          <w:numId w:val="13"/>
        </w:numPr>
        <w:rPr>
          <w:sz w:val="24"/>
          <w:szCs w:val="24"/>
        </w:rPr>
      </w:pPr>
      <w:r w:rsidRPr="00F7095B">
        <w:rPr>
          <w:sz w:val="24"/>
          <w:szCs w:val="24"/>
        </w:rPr>
        <w:t>Abstract</w:t>
      </w:r>
      <w:r w:rsidRPr="00F7095B">
        <w:rPr>
          <w:sz w:val="24"/>
          <w:szCs w:val="24"/>
        </w:rPr>
        <w:tab/>
      </w:r>
      <w:r w:rsidRPr="00F7095B">
        <w:rPr>
          <w:sz w:val="24"/>
          <w:szCs w:val="24"/>
        </w:rPr>
        <w:tab/>
      </w:r>
      <w:r w:rsidRPr="00F7095B">
        <w:rPr>
          <w:sz w:val="24"/>
          <w:szCs w:val="24"/>
        </w:rPr>
        <w:tab/>
      </w:r>
      <w:r w:rsidRPr="00F7095B">
        <w:rPr>
          <w:sz w:val="24"/>
          <w:szCs w:val="24"/>
        </w:rPr>
        <w:tab/>
      </w:r>
      <w:r w:rsidRPr="00F7095B">
        <w:rPr>
          <w:sz w:val="24"/>
          <w:szCs w:val="24"/>
        </w:rPr>
        <w:tab/>
      </w:r>
      <w:r w:rsidRPr="00F7095B">
        <w:rPr>
          <w:sz w:val="24"/>
          <w:szCs w:val="24"/>
        </w:rPr>
        <w:tab/>
      </w:r>
      <w:r w:rsidRPr="00F7095B">
        <w:rPr>
          <w:sz w:val="24"/>
          <w:szCs w:val="24"/>
        </w:rPr>
        <w:tab/>
      </w:r>
      <w:r w:rsidRPr="00F7095B">
        <w:rPr>
          <w:sz w:val="24"/>
          <w:szCs w:val="24"/>
        </w:rPr>
        <w:tab/>
      </w:r>
      <w:r w:rsidRPr="00F7095B">
        <w:rPr>
          <w:sz w:val="24"/>
          <w:szCs w:val="24"/>
        </w:rPr>
        <w:tab/>
        <w:t>3</w:t>
      </w:r>
    </w:p>
    <w:p w14:paraId="44A867E4" w14:textId="45A0B514" w:rsidR="007A4B37" w:rsidRPr="00F7095B" w:rsidRDefault="007A4B37" w:rsidP="007A4B37">
      <w:pPr>
        <w:pStyle w:val="ListParagraph"/>
        <w:numPr>
          <w:ilvl w:val="0"/>
          <w:numId w:val="13"/>
        </w:numPr>
        <w:rPr>
          <w:sz w:val="24"/>
          <w:szCs w:val="24"/>
        </w:rPr>
      </w:pPr>
      <w:r w:rsidRPr="00F7095B">
        <w:rPr>
          <w:sz w:val="24"/>
          <w:szCs w:val="24"/>
        </w:rPr>
        <w:t>Introduction</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F7095B">
        <w:rPr>
          <w:sz w:val="24"/>
          <w:szCs w:val="24"/>
        </w:rPr>
        <w:t>4</w:t>
      </w:r>
      <w:r w:rsidRPr="00F7095B">
        <w:rPr>
          <w:sz w:val="24"/>
          <w:szCs w:val="24"/>
        </w:rPr>
        <w:tab/>
      </w:r>
    </w:p>
    <w:p w14:paraId="0BA65D63" w14:textId="24CF5B61" w:rsidR="007A4B37" w:rsidRPr="00F7095B" w:rsidRDefault="007A4B37" w:rsidP="007A4B37">
      <w:pPr>
        <w:pStyle w:val="ListParagraph"/>
        <w:numPr>
          <w:ilvl w:val="0"/>
          <w:numId w:val="13"/>
        </w:numPr>
        <w:rPr>
          <w:sz w:val="24"/>
          <w:szCs w:val="24"/>
        </w:rPr>
      </w:pPr>
      <w:r w:rsidRPr="00F7095B">
        <w:rPr>
          <w:sz w:val="24"/>
          <w:szCs w:val="24"/>
        </w:rPr>
        <w:t>Dataset Description</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F7095B">
        <w:rPr>
          <w:sz w:val="24"/>
          <w:szCs w:val="24"/>
        </w:rPr>
        <w:t>4</w:t>
      </w:r>
    </w:p>
    <w:p w14:paraId="0859645A" w14:textId="65F48379" w:rsidR="007A4B37" w:rsidRPr="00F7095B" w:rsidRDefault="007A4B37" w:rsidP="007A4B37">
      <w:pPr>
        <w:pStyle w:val="ListParagraph"/>
        <w:numPr>
          <w:ilvl w:val="0"/>
          <w:numId w:val="13"/>
        </w:numPr>
        <w:rPr>
          <w:sz w:val="24"/>
          <w:szCs w:val="24"/>
        </w:rPr>
      </w:pPr>
      <w:r w:rsidRPr="00F7095B">
        <w:rPr>
          <w:sz w:val="24"/>
          <w:szCs w:val="24"/>
        </w:rPr>
        <w:t>Methodology</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F7095B">
        <w:rPr>
          <w:sz w:val="24"/>
          <w:szCs w:val="24"/>
        </w:rPr>
        <w:t>4</w:t>
      </w:r>
    </w:p>
    <w:p w14:paraId="2CBACD8F" w14:textId="0C3F6FF5" w:rsidR="00C00AD2" w:rsidRPr="00F7095B" w:rsidRDefault="007A4B37" w:rsidP="00C00AD2">
      <w:pPr>
        <w:pStyle w:val="ListParagraph"/>
        <w:numPr>
          <w:ilvl w:val="0"/>
          <w:numId w:val="13"/>
        </w:numPr>
        <w:rPr>
          <w:sz w:val="24"/>
          <w:szCs w:val="24"/>
        </w:rPr>
      </w:pPr>
      <w:r w:rsidRPr="00F7095B">
        <w:rPr>
          <w:sz w:val="24"/>
          <w:szCs w:val="24"/>
        </w:rPr>
        <w:t>Code</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750360">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F7095B">
        <w:rPr>
          <w:sz w:val="24"/>
          <w:szCs w:val="24"/>
        </w:rPr>
        <w:t>4</w:t>
      </w:r>
    </w:p>
    <w:p w14:paraId="50FB05BA" w14:textId="2BA3E904" w:rsidR="00C00AD2" w:rsidRPr="00F7095B" w:rsidRDefault="007A4B37" w:rsidP="00C00AD2">
      <w:pPr>
        <w:pStyle w:val="ListParagraph"/>
        <w:numPr>
          <w:ilvl w:val="0"/>
          <w:numId w:val="13"/>
        </w:numPr>
        <w:rPr>
          <w:sz w:val="24"/>
          <w:szCs w:val="24"/>
        </w:rPr>
      </w:pPr>
      <w:r w:rsidRPr="00F7095B">
        <w:rPr>
          <w:sz w:val="24"/>
          <w:szCs w:val="24"/>
        </w:rPr>
        <w:t>Model Performance and Evaluation</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1B4D29">
        <w:rPr>
          <w:sz w:val="24"/>
          <w:szCs w:val="24"/>
        </w:rPr>
        <w:t>6</w:t>
      </w:r>
    </w:p>
    <w:p w14:paraId="1BB60045" w14:textId="04CCA6A6" w:rsidR="007A4B37" w:rsidRPr="00F7095B" w:rsidRDefault="007A4B37" w:rsidP="007A4B37">
      <w:pPr>
        <w:pStyle w:val="ListParagraph"/>
        <w:numPr>
          <w:ilvl w:val="0"/>
          <w:numId w:val="13"/>
        </w:numPr>
        <w:rPr>
          <w:sz w:val="24"/>
          <w:szCs w:val="24"/>
        </w:rPr>
      </w:pPr>
      <w:r w:rsidRPr="00F7095B">
        <w:rPr>
          <w:sz w:val="24"/>
          <w:szCs w:val="24"/>
        </w:rPr>
        <w:t>Results</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F7095B">
        <w:rPr>
          <w:sz w:val="24"/>
          <w:szCs w:val="24"/>
        </w:rPr>
        <w:t>6</w:t>
      </w:r>
      <w:r w:rsidR="00C00AD2" w:rsidRPr="00F7095B">
        <w:rPr>
          <w:sz w:val="24"/>
          <w:szCs w:val="24"/>
        </w:rPr>
        <w:tab/>
      </w:r>
    </w:p>
    <w:p w14:paraId="30352525" w14:textId="3F52D92D" w:rsidR="007A4B37" w:rsidRPr="00F7095B" w:rsidRDefault="007A4B37" w:rsidP="007A4B37">
      <w:pPr>
        <w:pStyle w:val="ListParagraph"/>
        <w:numPr>
          <w:ilvl w:val="0"/>
          <w:numId w:val="13"/>
        </w:numPr>
        <w:rPr>
          <w:sz w:val="24"/>
          <w:szCs w:val="24"/>
        </w:rPr>
      </w:pPr>
      <w:r w:rsidRPr="00F7095B">
        <w:rPr>
          <w:sz w:val="24"/>
          <w:szCs w:val="24"/>
        </w:rPr>
        <w:t>Discussion</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F7095B">
        <w:rPr>
          <w:sz w:val="24"/>
          <w:szCs w:val="24"/>
        </w:rPr>
        <w:t>6</w:t>
      </w:r>
    </w:p>
    <w:p w14:paraId="01DEC5C3" w14:textId="4AA42EF7" w:rsidR="007A4B37" w:rsidRPr="00F7095B" w:rsidRDefault="007A4B37" w:rsidP="007A4B37">
      <w:pPr>
        <w:pStyle w:val="ListParagraph"/>
        <w:numPr>
          <w:ilvl w:val="0"/>
          <w:numId w:val="13"/>
        </w:numPr>
        <w:rPr>
          <w:sz w:val="24"/>
          <w:szCs w:val="24"/>
        </w:rPr>
      </w:pPr>
      <w:r w:rsidRPr="00F7095B">
        <w:rPr>
          <w:sz w:val="24"/>
          <w:szCs w:val="24"/>
        </w:rPr>
        <w:t>Conclusion</w:t>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C00AD2" w:rsidRPr="00F7095B">
        <w:rPr>
          <w:sz w:val="24"/>
          <w:szCs w:val="24"/>
        </w:rPr>
        <w:tab/>
      </w:r>
      <w:r w:rsidR="00F7095B">
        <w:rPr>
          <w:sz w:val="24"/>
          <w:szCs w:val="24"/>
        </w:rPr>
        <w:t>6</w:t>
      </w:r>
    </w:p>
    <w:p w14:paraId="412996DF" w14:textId="5A558658" w:rsidR="00B22823" w:rsidRDefault="00B22823" w:rsidP="007A4B37">
      <w:pPr>
        <w:rPr>
          <w:sz w:val="28"/>
          <w:szCs w:val="32"/>
        </w:rPr>
      </w:pPr>
    </w:p>
    <w:p w14:paraId="79045653" w14:textId="77777777" w:rsidR="007A4B37" w:rsidRDefault="007A4B37" w:rsidP="007A4B37">
      <w:pPr>
        <w:rPr>
          <w:sz w:val="28"/>
          <w:szCs w:val="32"/>
        </w:rPr>
      </w:pPr>
    </w:p>
    <w:p w14:paraId="1C1CE7F6" w14:textId="77777777" w:rsidR="007A4B37" w:rsidRDefault="007A4B37" w:rsidP="007A4B37">
      <w:pPr>
        <w:rPr>
          <w:sz w:val="28"/>
          <w:szCs w:val="32"/>
        </w:rPr>
      </w:pPr>
    </w:p>
    <w:p w14:paraId="1E6E09BB" w14:textId="77777777" w:rsidR="007A4B37" w:rsidRDefault="007A4B37" w:rsidP="007A4B37">
      <w:pPr>
        <w:rPr>
          <w:sz w:val="28"/>
          <w:szCs w:val="32"/>
        </w:rPr>
      </w:pPr>
    </w:p>
    <w:p w14:paraId="5FFCCA8F" w14:textId="77777777" w:rsidR="007A4B37" w:rsidRDefault="007A4B37" w:rsidP="007A4B37">
      <w:pPr>
        <w:rPr>
          <w:sz w:val="28"/>
          <w:szCs w:val="32"/>
        </w:rPr>
      </w:pPr>
    </w:p>
    <w:p w14:paraId="45ED0C34" w14:textId="77777777" w:rsidR="007A4B37" w:rsidRDefault="007A4B37" w:rsidP="007A4B37">
      <w:pPr>
        <w:rPr>
          <w:sz w:val="28"/>
          <w:szCs w:val="32"/>
        </w:rPr>
      </w:pPr>
    </w:p>
    <w:p w14:paraId="605F4791" w14:textId="77777777" w:rsidR="007A4B37" w:rsidRDefault="007A4B37" w:rsidP="007A4B37">
      <w:pPr>
        <w:rPr>
          <w:sz w:val="28"/>
          <w:szCs w:val="32"/>
        </w:rPr>
      </w:pPr>
    </w:p>
    <w:p w14:paraId="17B93066" w14:textId="77777777" w:rsidR="007A4B37" w:rsidRDefault="007A4B37" w:rsidP="007A4B37">
      <w:pPr>
        <w:rPr>
          <w:sz w:val="28"/>
          <w:szCs w:val="32"/>
        </w:rPr>
      </w:pPr>
    </w:p>
    <w:p w14:paraId="45FA5E86" w14:textId="77777777" w:rsidR="007A4B37" w:rsidRDefault="007A4B37" w:rsidP="007A4B37">
      <w:pPr>
        <w:rPr>
          <w:sz w:val="28"/>
          <w:szCs w:val="32"/>
        </w:rPr>
      </w:pPr>
    </w:p>
    <w:p w14:paraId="45C3B436" w14:textId="77777777" w:rsidR="007A4B37" w:rsidRDefault="007A4B37" w:rsidP="007A4B37">
      <w:pPr>
        <w:rPr>
          <w:sz w:val="28"/>
          <w:szCs w:val="32"/>
        </w:rPr>
      </w:pPr>
    </w:p>
    <w:p w14:paraId="52D74316" w14:textId="77777777" w:rsidR="007A4B37" w:rsidRDefault="007A4B37">
      <w:pPr>
        <w:pStyle w:val="Heading1"/>
      </w:pPr>
    </w:p>
    <w:p w14:paraId="598E0E19" w14:textId="77777777" w:rsidR="00F7095B" w:rsidRDefault="00F7095B">
      <w:pPr>
        <w:pStyle w:val="Heading1"/>
      </w:pPr>
    </w:p>
    <w:p w14:paraId="0B279415" w14:textId="77777777" w:rsidR="00F7095B" w:rsidRPr="00F7095B" w:rsidRDefault="00F7095B" w:rsidP="00F7095B"/>
    <w:p w14:paraId="10FCD1FD" w14:textId="6D6BBF12" w:rsidR="00161BFF" w:rsidRPr="00750360" w:rsidRDefault="00000000">
      <w:pPr>
        <w:pStyle w:val="Heading1"/>
        <w:rPr>
          <w:sz w:val="36"/>
          <w:szCs w:val="36"/>
        </w:rPr>
      </w:pPr>
      <w:r w:rsidRPr="00750360">
        <w:rPr>
          <w:sz w:val="36"/>
          <w:szCs w:val="36"/>
        </w:rPr>
        <w:lastRenderedPageBreak/>
        <w:t>Abstract</w:t>
      </w:r>
    </w:p>
    <w:p w14:paraId="4E107FF9" w14:textId="77777777" w:rsidR="00161BFF" w:rsidRPr="00750360" w:rsidRDefault="00000000">
      <w:pPr>
        <w:rPr>
          <w:sz w:val="28"/>
          <w:szCs w:val="28"/>
        </w:rPr>
      </w:pPr>
      <w:r w:rsidRPr="00750360">
        <w:rPr>
          <w:sz w:val="28"/>
          <w:szCs w:val="28"/>
        </w:rPr>
        <w:t>This project presents an image classification model based on a Convolutional Neural Network (CNN) trained on the SVHN (Street View House Numbers) dataset. The aim of the project is to accurately classify digits from house number plates using a deep learning approach. The model was trained using the train_32x32 dataset and tested on the test_32x32 dataset, achieving significant accuracy.</w:t>
      </w:r>
    </w:p>
    <w:p w14:paraId="2E0A0162" w14:textId="77777777" w:rsidR="00F7095B" w:rsidRDefault="00F7095B">
      <w:pPr>
        <w:pStyle w:val="Heading1"/>
        <w:rPr>
          <w:sz w:val="32"/>
          <w:szCs w:val="32"/>
        </w:rPr>
      </w:pPr>
    </w:p>
    <w:p w14:paraId="4E353AF4" w14:textId="77777777" w:rsidR="00F7095B" w:rsidRDefault="00F7095B">
      <w:pPr>
        <w:pStyle w:val="Heading1"/>
        <w:rPr>
          <w:sz w:val="32"/>
          <w:szCs w:val="32"/>
        </w:rPr>
      </w:pPr>
    </w:p>
    <w:p w14:paraId="49D8DE76" w14:textId="77777777" w:rsidR="00F7095B" w:rsidRDefault="00F7095B">
      <w:pPr>
        <w:pStyle w:val="Heading1"/>
        <w:rPr>
          <w:sz w:val="32"/>
          <w:szCs w:val="32"/>
        </w:rPr>
      </w:pPr>
    </w:p>
    <w:p w14:paraId="36C9A55B" w14:textId="77777777" w:rsidR="00F7095B" w:rsidRDefault="00F7095B">
      <w:pPr>
        <w:pStyle w:val="Heading1"/>
        <w:rPr>
          <w:sz w:val="32"/>
          <w:szCs w:val="32"/>
        </w:rPr>
      </w:pPr>
    </w:p>
    <w:p w14:paraId="61E69061" w14:textId="77777777" w:rsidR="00F7095B" w:rsidRDefault="00F7095B">
      <w:pPr>
        <w:pStyle w:val="Heading1"/>
        <w:rPr>
          <w:sz w:val="32"/>
          <w:szCs w:val="32"/>
        </w:rPr>
      </w:pPr>
    </w:p>
    <w:p w14:paraId="0BFD4D14" w14:textId="77777777" w:rsidR="00F7095B" w:rsidRDefault="00F7095B">
      <w:pPr>
        <w:pStyle w:val="Heading1"/>
        <w:rPr>
          <w:sz w:val="32"/>
          <w:szCs w:val="32"/>
        </w:rPr>
      </w:pPr>
    </w:p>
    <w:p w14:paraId="22CFAC06" w14:textId="77777777" w:rsidR="00F7095B" w:rsidRDefault="00F7095B">
      <w:pPr>
        <w:pStyle w:val="Heading1"/>
        <w:rPr>
          <w:sz w:val="32"/>
          <w:szCs w:val="32"/>
        </w:rPr>
      </w:pPr>
    </w:p>
    <w:p w14:paraId="742362A9" w14:textId="77777777" w:rsidR="00F7095B" w:rsidRDefault="00F7095B">
      <w:pPr>
        <w:pStyle w:val="Heading1"/>
        <w:rPr>
          <w:sz w:val="32"/>
          <w:szCs w:val="32"/>
        </w:rPr>
      </w:pPr>
    </w:p>
    <w:p w14:paraId="66D42744" w14:textId="77777777" w:rsidR="00F7095B" w:rsidRDefault="00F7095B">
      <w:pPr>
        <w:pStyle w:val="Heading1"/>
        <w:rPr>
          <w:sz w:val="32"/>
          <w:szCs w:val="32"/>
        </w:rPr>
      </w:pPr>
    </w:p>
    <w:p w14:paraId="57004820" w14:textId="77777777" w:rsidR="00F7095B" w:rsidRDefault="00F7095B">
      <w:pPr>
        <w:pStyle w:val="Heading1"/>
        <w:rPr>
          <w:sz w:val="32"/>
          <w:szCs w:val="32"/>
        </w:rPr>
      </w:pPr>
    </w:p>
    <w:p w14:paraId="4BD7CF42" w14:textId="77777777" w:rsidR="00F7095B" w:rsidRPr="00F7095B" w:rsidRDefault="00F7095B" w:rsidP="00F7095B"/>
    <w:p w14:paraId="6A0A471D" w14:textId="13DB16A4" w:rsidR="00161BFF" w:rsidRPr="00F7095B" w:rsidRDefault="00000000">
      <w:pPr>
        <w:pStyle w:val="Heading1"/>
        <w:rPr>
          <w:sz w:val="32"/>
          <w:szCs w:val="32"/>
        </w:rPr>
      </w:pPr>
      <w:r w:rsidRPr="00F7095B">
        <w:rPr>
          <w:sz w:val="32"/>
          <w:szCs w:val="32"/>
        </w:rPr>
        <w:lastRenderedPageBreak/>
        <w:t>Introduction</w:t>
      </w:r>
    </w:p>
    <w:p w14:paraId="275708FD" w14:textId="77777777" w:rsidR="00161BFF" w:rsidRPr="00F7095B" w:rsidRDefault="00000000">
      <w:pPr>
        <w:rPr>
          <w:sz w:val="24"/>
          <w:szCs w:val="24"/>
        </w:rPr>
      </w:pPr>
      <w:r w:rsidRPr="00F7095B">
        <w:rPr>
          <w:sz w:val="24"/>
          <w:szCs w:val="24"/>
        </w:rPr>
        <w:t>The objective of this project is to develop a robust image classification model using CNN to classify digits from the SVHN dataset. The dataset contains images of digits from real-world street scenes, making it an ideal benchmark for machine learning models. The project involves training a CNN on the dataset to automatically recognize the digits present in the images.</w:t>
      </w:r>
    </w:p>
    <w:p w14:paraId="5100A980" w14:textId="77777777" w:rsidR="00161BFF" w:rsidRPr="00F7095B" w:rsidRDefault="00000000">
      <w:pPr>
        <w:pStyle w:val="Heading1"/>
        <w:rPr>
          <w:sz w:val="32"/>
          <w:szCs w:val="32"/>
        </w:rPr>
      </w:pPr>
      <w:r w:rsidRPr="00F7095B">
        <w:rPr>
          <w:sz w:val="32"/>
          <w:szCs w:val="32"/>
        </w:rPr>
        <w:t>Dataset Description</w:t>
      </w:r>
    </w:p>
    <w:p w14:paraId="21737A4E" w14:textId="77777777" w:rsidR="00161BFF" w:rsidRPr="00F7095B" w:rsidRDefault="00000000">
      <w:pPr>
        <w:rPr>
          <w:sz w:val="24"/>
          <w:szCs w:val="24"/>
        </w:rPr>
      </w:pPr>
      <w:r w:rsidRPr="00F7095B">
        <w:rPr>
          <w:sz w:val="24"/>
          <w:szCs w:val="24"/>
        </w:rPr>
        <w:t>The SVHN dataset is a real-world image dataset obtained from house numbers in Google Street View images. It is similar to the MNIST dataset but contains a larger set of 32x32 RGB images, making it more challenging. This project uses the train_32x32.mat and test_32x32.mat files, where the training set contains 73,257 labeled images, and the test set contains 26,032 labeled images. The goal is to predict the correct digit (0-9) present in each image.</w:t>
      </w:r>
    </w:p>
    <w:p w14:paraId="6627BDE7" w14:textId="582D08D8" w:rsidR="00161BFF" w:rsidRPr="00F7095B" w:rsidRDefault="00000000">
      <w:pPr>
        <w:pStyle w:val="Heading1"/>
        <w:rPr>
          <w:sz w:val="32"/>
          <w:szCs w:val="32"/>
        </w:rPr>
      </w:pPr>
      <w:r w:rsidRPr="00F7095B">
        <w:rPr>
          <w:sz w:val="32"/>
          <w:szCs w:val="32"/>
        </w:rPr>
        <w:t>Methodology</w:t>
      </w:r>
    </w:p>
    <w:p w14:paraId="1DAD3045" w14:textId="77777777" w:rsidR="00161BFF" w:rsidRPr="00F7095B" w:rsidRDefault="00000000">
      <w:pPr>
        <w:rPr>
          <w:sz w:val="24"/>
          <w:szCs w:val="24"/>
        </w:rPr>
      </w:pPr>
      <w:r w:rsidRPr="00F7095B">
        <w:rPr>
          <w:sz w:val="24"/>
          <w:szCs w:val="24"/>
        </w:rPr>
        <w:t>The project uses a Convolutional Neural Network (CNN) implemented using TensorFlow and Keras libraries. The CNN consists of three convolutional layers followed by max-pooling layers. A dropout layer is introduced to prevent overfitting. The final output layer uses a softmax activation function to predict the class (digit) for each input image. Data augmentation techniques like rotation, zoom, and width/height shifts are applied to enhance the model's generalization capability.</w:t>
      </w:r>
    </w:p>
    <w:p w14:paraId="18218961" w14:textId="29CEE0FF" w:rsidR="00161BFF" w:rsidRPr="00F7095B" w:rsidRDefault="00000000" w:rsidP="001078D7">
      <w:pPr>
        <w:pStyle w:val="Heading1"/>
        <w:rPr>
          <w:sz w:val="32"/>
          <w:szCs w:val="32"/>
        </w:rPr>
      </w:pPr>
      <w:r w:rsidRPr="00F7095B">
        <w:rPr>
          <w:sz w:val="32"/>
          <w:szCs w:val="32"/>
        </w:rPr>
        <w:t>Code</w:t>
      </w:r>
    </w:p>
    <w:p w14:paraId="59A01E8F" w14:textId="77777777" w:rsidR="00161BFF" w:rsidRPr="00F7095B" w:rsidRDefault="00000000">
      <w:pPr>
        <w:rPr>
          <w:sz w:val="24"/>
          <w:szCs w:val="24"/>
        </w:rPr>
      </w:pPr>
      <w:r w:rsidRPr="00F7095B">
        <w:rPr>
          <w:sz w:val="24"/>
          <w:szCs w:val="24"/>
        </w:rPr>
        <w:t>The following code shows the CNN architecture and data preprocessing steps:</w:t>
      </w:r>
    </w:p>
    <w:p w14:paraId="6EC1495C" w14:textId="77777777" w:rsidR="00161BFF" w:rsidRPr="001078D7" w:rsidRDefault="00000000">
      <w:pPr>
        <w:rPr>
          <w:rFonts w:ascii="Courier New" w:hAnsi="Courier New" w:cs="Courier New"/>
        </w:rPr>
      </w:pPr>
      <w:r w:rsidRPr="00F7095B">
        <w:rPr>
          <w:sz w:val="24"/>
          <w:szCs w:val="24"/>
        </w:rPr>
        <w:br/>
      </w:r>
      <w:r w:rsidRPr="001078D7">
        <w:rPr>
          <w:rFonts w:ascii="Courier New" w:hAnsi="Courier New" w:cs="Courier New"/>
          <w:color w:val="000000" w:themeColor="text1"/>
          <w:sz w:val="24"/>
          <w:szCs w:val="24"/>
        </w:rPr>
        <w:t xml:space="preserve">import numpy as np </w:t>
      </w:r>
      <w:r w:rsidRPr="001078D7">
        <w:rPr>
          <w:rFonts w:ascii="Courier New" w:hAnsi="Courier New" w:cs="Courier New"/>
          <w:color w:val="000000" w:themeColor="text1"/>
          <w:sz w:val="24"/>
          <w:szCs w:val="24"/>
        </w:rPr>
        <w:br/>
        <w:t>from scipy.io import loadmat</w:t>
      </w:r>
      <w:r w:rsidRPr="001078D7">
        <w:rPr>
          <w:rFonts w:ascii="Courier New" w:hAnsi="Courier New" w:cs="Courier New"/>
          <w:color w:val="000000" w:themeColor="text1"/>
          <w:sz w:val="24"/>
          <w:szCs w:val="24"/>
        </w:rPr>
        <w:br/>
        <w:t>from tensorflow.keras.utils import to_categorical</w:t>
      </w:r>
      <w:r w:rsidRPr="001078D7">
        <w:rPr>
          <w:rFonts w:ascii="Courier New" w:hAnsi="Courier New" w:cs="Courier New"/>
          <w:color w:val="000000" w:themeColor="text1"/>
          <w:sz w:val="24"/>
          <w:szCs w:val="24"/>
        </w:rPr>
        <w:br/>
        <w:t>from tensorflow.keras import layers, models</w:t>
      </w:r>
      <w:r w:rsidRPr="001078D7">
        <w:rPr>
          <w:rFonts w:ascii="Courier New" w:hAnsi="Courier New" w:cs="Courier New"/>
          <w:color w:val="000000" w:themeColor="text1"/>
          <w:sz w:val="24"/>
          <w:szCs w:val="24"/>
        </w:rPr>
        <w:br/>
        <w:t>from tensorflow.keras.preprocessing.image import ImageDataGenerator</w:t>
      </w:r>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br/>
        <w:t># Load dataset</w:t>
      </w:r>
      <w:r w:rsidRPr="001078D7">
        <w:rPr>
          <w:rFonts w:ascii="Courier New" w:hAnsi="Courier New" w:cs="Courier New"/>
          <w:color w:val="000000" w:themeColor="text1"/>
          <w:sz w:val="24"/>
          <w:szCs w:val="24"/>
        </w:rPr>
        <w:br/>
        <w:t>train_data = loadmat('train_32x32.mat')</w:t>
      </w:r>
      <w:r w:rsidRPr="001078D7">
        <w:rPr>
          <w:rFonts w:ascii="Courier New" w:hAnsi="Courier New" w:cs="Courier New"/>
          <w:color w:val="000000" w:themeColor="text1"/>
          <w:sz w:val="24"/>
          <w:szCs w:val="24"/>
        </w:rPr>
        <w:br/>
        <w:t>test_data = loadmat("test_32x32.mat")</w:t>
      </w:r>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lastRenderedPageBreak/>
        <w:br/>
        <w:t>X_train = train_data['X']</w:t>
      </w:r>
      <w:r w:rsidRPr="001078D7">
        <w:rPr>
          <w:rFonts w:ascii="Courier New" w:hAnsi="Courier New" w:cs="Courier New"/>
          <w:color w:val="000000" w:themeColor="text1"/>
          <w:sz w:val="24"/>
          <w:szCs w:val="24"/>
        </w:rPr>
        <w:br/>
        <w:t>y_train = train_data['y'].flatten()</w:t>
      </w:r>
      <w:r w:rsidRPr="001078D7">
        <w:rPr>
          <w:rFonts w:ascii="Courier New" w:hAnsi="Courier New" w:cs="Courier New"/>
          <w:color w:val="000000" w:themeColor="text1"/>
          <w:sz w:val="24"/>
          <w:szCs w:val="24"/>
        </w:rPr>
        <w:br/>
        <w:t>X_test = test_data['X']</w:t>
      </w:r>
      <w:r w:rsidRPr="001078D7">
        <w:rPr>
          <w:rFonts w:ascii="Courier New" w:hAnsi="Courier New" w:cs="Courier New"/>
          <w:color w:val="000000" w:themeColor="text1"/>
          <w:sz w:val="24"/>
          <w:szCs w:val="24"/>
        </w:rPr>
        <w:br/>
        <w:t>y_test = test_data['y'].flatten()</w:t>
      </w:r>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br/>
        <w:t># Data preprocessing</w:t>
      </w:r>
      <w:r w:rsidRPr="001078D7">
        <w:rPr>
          <w:rFonts w:ascii="Courier New" w:hAnsi="Courier New" w:cs="Courier New"/>
          <w:color w:val="000000" w:themeColor="text1"/>
          <w:sz w:val="24"/>
          <w:szCs w:val="24"/>
        </w:rPr>
        <w:br/>
        <w:t>X_train = np.moveaxis(X_train, -1, 0)</w:t>
      </w:r>
      <w:r w:rsidRPr="001078D7">
        <w:rPr>
          <w:rFonts w:ascii="Courier New" w:hAnsi="Courier New" w:cs="Courier New"/>
          <w:color w:val="000000" w:themeColor="text1"/>
          <w:sz w:val="24"/>
          <w:szCs w:val="24"/>
        </w:rPr>
        <w:br/>
        <w:t>X_test = np.moveaxis(X_test, -1, 0)</w:t>
      </w:r>
      <w:r w:rsidRPr="001078D7">
        <w:rPr>
          <w:rFonts w:ascii="Courier New" w:hAnsi="Courier New" w:cs="Courier New"/>
          <w:color w:val="000000" w:themeColor="text1"/>
          <w:sz w:val="24"/>
          <w:szCs w:val="24"/>
        </w:rPr>
        <w:br/>
        <w:t>X_train = X_train.astype('float32') / 255.0</w:t>
      </w:r>
      <w:r w:rsidRPr="001078D7">
        <w:rPr>
          <w:rFonts w:ascii="Courier New" w:hAnsi="Courier New" w:cs="Courier New"/>
          <w:color w:val="000000" w:themeColor="text1"/>
          <w:sz w:val="24"/>
          <w:szCs w:val="24"/>
        </w:rPr>
        <w:br/>
        <w:t>X_test = X_test.astype('float32') / 255.0</w:t>
      </w:r>
      <w:r w:rsidRPr="001078D7">
        <w:rPr>
          <w:rFonts w:ascii="Courier New" w:hAnsi="Courier New" w:cs="Courier New"/>
          <w:color w:val="000000" w:themeColor="text1"/>
          <w:sz w:val="24"/>
          <w:szCs w:val="24"/>
        </w:rPr>
        <w:br/>
        <w:t>y_train = to_categorical(y_train, num_classes=10)</w:t>
      </w:r>
      <w:r w:rsidRPr="001078D7">
        <w:rPr>
          <w:rFonts w:ascii="Courier New" w:hAnsi="Courier New" w:cs="Courier New"/>
          <w:color w:val="000000" w:themeColor="text1"/>
          <w:sz w:val="24"/>
          <w:szCs w:val="24"/>
        </w:rPr>
        <w:br/>
        <w:t>y_test = to_categorical(y_test, num_classes=10)</w:t>
      </w:r>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br/>
        <w:t># Data augmentation</w:t>
      </w:r>
      <w:r w:rsidRPr="001078D7">
        <w:rPr>
          <w:rFonts w:ascii="Courier New" w:hAnsi="Courier New" w:cs="Courier New"/>
          <w:color w:val="000000" w:themeColor="text1"/>
          <w:sz w:val="24"/>
          <w:szCs w:val="24"/>
        </w:rPr>
        <w:br/>
        <w:t>train_datagen = ImageDataGenerator(rotation_range=10, zoom_range=0.1, width_shift_range=0.1, height_shift_range=0.1)</w:t>
      </w:r>
      <w:r w:rsidRPr="001078D7">
        <w:rPr>
          <w:rFonts w:ascii="Courier New" w:hAnsi="Courier New" w:cs="Courier New"/>
          <w:color w:val="000000" w:themeColor="text1"/>
          <w:sz w:val="24"/>
          <w:szCs w:val="24"/>
        </w:rPr>
        <w:br/>
        <w:t>train_generator = train_datagen.flow(X_train, y_train, batch_size=64)</w:t>
      </w:r>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br/>
        <w:t># CNN architecture</w:t>
      </w:r>
      <w:r w:rsidRPr="001078D7">
        <w:rPr>
          <w:rFonts w:ascii="Courier New" w:hAnsi="Courier New" w:cs="Courier New"/>
          <w:color w:val="000000" w:themeColor="text1"/>
          <w:sz w:val="24"/>
          <w:szCs w:val="24"/>
        </w:rPr>
        <w:br/>
        <w:t>model = models.Sequential()</w:t>
      </w:r>
      <w:r w:rsidRPr="001078D7">
        <w:rPr>
          <w:rFonts w:ascii="Courier New" w:hAnsi="Courier New" w:cs="Courier New"/>
          <w:color w:val="000000" w:themeColor="text1"/>
          <w:sz w:val="24"/>
          <w:szCs w:val="24"/>
        </w:rPr>
        <w:br/>
        <w:t>model.add(layers.Conv2D(32, (3, 3), activation='relu', input_shape=(32, 32, 3)))</w:t>
      </w:r>
      <w:r w:rsidRPr="001078D7">
        <w:rPr>
          <w:rFonts w:ascii="Courier New" w:hAnsi="Courier New" w:cs="Courier New"/>
          <w:color w:val="000000" w:themeColor="text1"/>
          <w:sz w:val="24"/>
          <w:szCs w:val="24"/>
        </w:rPr>
        <w:br/>
        <w:t>model.add(layers.MaxPooling2D((2, 2)))</w:t>
      </w:r>
      <w:r w:rsidRPr="001078D7">
        <w:rPr>
          <w:rFonts w:ascii="Courier New" w:hAnsi="Courier New" w:cs="Courier New"/>
          <w:color w:val="000000" w:themeColor="text1"/>
          <w:sz w:val="24"/>
          <w:szCs w:val="24"/>
        </w:rPr>
        <w:br/>
        <w:t>model.add(layers.Conv2D(64, (3, 3), activation='relu'))</w:t>
      </w:r>
      <w:r w:rsidRPr="001078D7">
        <w:rPr>
          <w:rFonts w:ascii="Courier New" w:hAnsi="Courier New" w:cs="Courier New"/>
          <w:color w:val="000000" w:themeColor="text1"/>
          <w:sz w:val="24"/>
          <w:szCs w:val="24"/>
        </w:rPr>
        <w:br/>
        <w:t>model.add(layers.MaxPooling2D((2, 2)))</w:t>
      </w:r>
      <w:r w:rsidRPr="001078D7">
        <w:rPr>
          <w:rFonts w:ascii="Courier New" w:hAnsi="Courier New" w:cs="Courier New"/>
          <w:color w:val="000000" w:themeColor="text1"/>
          <w:sz w:val="24"/>
          <w:szCs w:val="24"/>
        </w:rPr>
        <w:br/>
        <w:t>model.add(layers.Conv2D(64, (3, 3), activation='relu'))</w:t>
      </w:r>
      <w:r w:rsidRPr="001078D7">
        <w:rPr>
          <w:rFonts w:ascii="Courier New" w:hAnsi="Courier New" w:cs="Courier New"/>
          <w:color w:val="000000" w:themeColor="text1"/>
          <w:sz w:val="24"/>
          <w:szCs w:val="24"/>
        </w:rPr>
        <w:br/>
        <w:t>model.add(layers.MaxPooling2D((2, 2)))</w:t>
      </w:r>
      <w:r w:rsidRPr="001078D7">
        <w:rPr>
          <w:rFonts w:ascii="Courier New" w:hAnsi="Courier New" w:cs="Courier New"/>
          <w:color w:val="000000" w:themeColor="text1"/>
          <w:sz w:val="24"/>
          <w:szCs w:val="24"/>
        </w:rPr>
        <w:br/>
        <w:t>model.add(layers.Flatten())</w:t>
      </w:r>
      <w:r w:rsidRPr="001078D7">
        <w:rPr>
          <w:rFonts w:ascii="Courier New" w:hAnsi="Courier New" w:cs="Courier New"/>
          <w:color w:val="000000" w:themeColor="text1"/>
          <w:sz w:val="24"/>
          <w:szCs w:val="24"/>
        </w:rPr>
        <w:br/>
        <w:t>model.add(layers.Dense(64, activation='relu'))</w:t>
      </w:r>
      <w:r w:rsidRPr="001078D7">
        <w:rPr>
          <w:rFonts w:ascii="Courier New" w:hAnsi="Courier New" w:cs="Courier New"/>
          <w:color w:val="000000" w:themeColor="text1"/>
          <w:sz w:val="24"/>
          <w:szCs w:val="24"/>
        </w:rPr>
        <w:br/>
        <w:t>model.add(layers.Dropout(0.5))</w:t>
      </w:r>
      <w:r w:rsidRPr="001078D7">
        <w:rPr>
          <w:rFonts w:ascii="Courier New" w:hAnsi="Courier New" w:cs="Courier New"/>
          <w:color w:val="000000" w:themeColor="text1"/>
          <w:sz w:val="24"/>
          <w:szCs w:val="24"/>
        </w:rPr>
        <w:br/>
        <w:t>model.add(layers.Dense(10, activation='softmax'))</w:t>
      </w:r>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br/>
        <w:t># Compile and train model</w:t>
      </w:r>
      <w:r w:rsidRPr="001078D7">
        <w:rPr>
          <w:rFonts w:ascii="Courier New" w:hAnsi="Courier New" w:cs="Courier New"/>
          <w:color w:val="000000" w:themeColor="text1"/>
          <w:sz w:val="24"/>
          <w:szCs w:val="24"/>
        </w:rPr>
        <w:br/>
        <w:t>model.compile(optimizer='adam', loss='categorical_crossentropy', metrics=['accuracy'])</w:t>
      </w:r>
      <w:r w:rsidRPr="001078D7">
        <w:rPr>
          <w:rFonts w:ascii="Courier New" w:hAnsi="Courier New" w:cs="Courier New"/>
          <w:color w:val="000000" w:themeColor="text1"/>
          <w:sz w:val="24"/>
          <w:szCs w:val="24"/>
        </w:rPr>
        <w:br/>
        <w:t>model.fit(train_generator, epochs=20, validation_data=(X_test, y_test))</w:t>
      </w:r>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br/>
      </w:r>
      <w:r w:rsidRPr="001078D7">
        <w:rPr>
          <w:rFonts w:ascii="Courier New" w:hAnsi="Courier New" w:cs="Courier New"/>
          <w:color w:val="000000" w:themeColor="text1"/>
          <w:sz w:val="24"/>
          <w:szCs w:val="24"/>
        </w:rPr>
        <w:lastRenderedPageBreak/>
        <w:t># Save model</w:t>
      </w:r>
      <w:r w:rsidRPr="001078D7">
        <w:rPr>
          <w:rFonts w:ascii="Courier New" w:hAnsi="Courier New" w:cs="Courier New"/>
          <w:color w:val="000000" w:themeColor="text1"/>
          <w:sz w:val="24"/>
          <w:szCs w:val="24"/>
        </w:rPr>
        <w:br/>
        <w:t>model.save('trained_model.h5')</w:t>
      </w:r>
      <w:r w:rsidRPr="001078D7">
        <w:rPr>
          <w:rFonts w:ascii="Courier New" w:hAnsi="Courier New" w:cs="Courier New"/>
          <w:color w:val="000000" w:themeColor="text1"/>
        </w:rPr>
        <w:br/>
      </w:r>
    </w:p>
    <w:p w14:paraId="2BC11B67" w14:textId="77777777" w:rsidR="00F7095B" w:rsidRPr="00F7095B" w:rsidRDefault="00F7095B" w:rsidP="00F7095B">
      <w:pPr>
        <w:pStyle w:val="Heading1"/>
        <w:rPr>
          <w:sz w:val="32"/>
          <w:szCs w:val="32"/>
        </w:rPr>
      </w:pPr>
      <w:r w:rsidRPr="00F7095B">
        <w:rPr>
          <w:sz w:val="32"/>
          <w:szCs w:val="32"/>
        </w:rPr>
        <w:t>Model Performance and Evaluation</w:t>
      </w:r>
    </w:p>
    <w:p w14:paraId="08F14A6E" w14:textId="5142A3D5" w:rsidR="00F7095B" w:rsidRPr="00F7095B" w:rsidRDefault="00F7095B" w:rsidP="00F7095B">
      <w:pPr>
        <w:rPr>
          <w:sz w:val="24"/>
          <w:szCs w:val="24"/>
        </w:rPr>
      </w:pPr>
      <w:r w:rsidRPr="00F7095B">
        <w:rPr>
          <w:sz w:val="24"/>
          <w:szCs w:val="24"/>
        </w:rPr>
        <w:t>The CNN model was trained over 20 epochs with the following results:</w:t>
      </w:r>
      <w:r w:rsidRPr="00F7095B">
        <w:rPr>
          <w:sz w:val="24"/>
          <w:szCs w:val="24"/>
        </w:rPr>
        <w:br/>
      </w:r>
      <w:r w:rsidRPr="00F7095B">
        <w:rPr>
          <w:sz w:val="24"/>
          <w:szCs w:val="24"/>
        </w:rPr>
        <w:br/>
        <w:t>1. Initial accuracy was 26.54% with a validation accuracy of 77.39% in the first epoch.</w:t>
      </w:r>
      <w:r w:rsidRPr="00F7095B">
        <w:rPr>
          <w:sz w:val="24"/>
          <w:szCs w:val="24"/>
        </w:rPr>
        <w:br/>
        <w:t>2. The model gradually improved and reached a final training accuracy of 85.97% and a validation accuracy of 92.08% after 20 epochs.</w:t>
      </w:r>
      <w:r w:rsidRPr="00F7095B">
        <w:rPr>
          <w:sz w:val="24"/>
          <w:szCs w:val="24"/>
        </w:rPr>
        <w:br/>
        <w:t>3. The model's loss decreased from 2.06 in the first epoch to 0.4777 by the last epoch, with a validation loss of 0.2836.</w:t>
      </w:r>
      <w:r w:rsidRPr="00F7095B">
        <w:rPr>
          <w:sz w:val="24"/>
          <w:szCs w:val="24"/>
        </w:rPr>
        <w:br/>
        <w:t>This performance indicates that the model successfully learned to classify the digits in the SVHN dataset with high accuracy, with further potential for improvement.</w:t>
      </w:r>
    </w:p>
    <w:p w14:paraId="08284077" w14:textId="344CFF77" w:rsidR="00161BFF" w:rsidRPr="00F7095B" w:rsidRDefault="00000000">
      <w:pPr>
        <w:pStyle w:val="Heading1"/>
        <w:rPr>
          <w:sz w:val="32"/>
          <w:szCs w:val="32"/>
        </w:rPr>
      </w:pPr>
      <w:r w:rsidRPr="00F7095B">
        <w:rPr>
          <w:sz w:val="32"/>
          <w:szCs w:val="32"/>
        </w:rPr>
        <w:t>Results</w:t>
      </w:r>
    </w:p>
    <w:p w14:paraId="0B3DDA65" w14:textId="77777777" w:rsidR="00161BFF" w:rsidRPr="00F7095B" w:rsidRDefault="00000000">
      <w:pPr>
        <w:rPr>
          <w:sz w:val="24"/>
          <w:szCs w:val="24"/>
        </w:rPr>
      </w:pPr>
      <w:r w:rsidRPr="00F7095B">
        <w:rPr>
          <w:sz w:val="24"/>
          <w:szCs w:val="24"/>
        </w:rPr>
        <w:t>The CNN model was trained for 20 epochs using the Adam optimizer. The training accuracy improved over the epochs, and the model achieved a significant accuracy on the test set. The final trained model was saved as 'trained_model.h5'. Further analysis using confusion matrices and classification reports could be conducted to assess the model's performance.</w:t>
      </w:r>
    </w:p>
    <w:p w14:paraId="5EEFFAE7" w14:textId="77777777" w:rsidR="00161BFF" w:rsidRPr="00F7095B" w:rsidRDefault="00000000">
      <w:pPr>
        <w:pStyle w:val="Heading1"/>
        <w:rPr>
          <w:sz w:val="32"/>
          <w:szCs w:val="32"/>
        </w:rPr>
      </w:pPr>
      <w:r w:rsidRPr="00F7095B">
        <w:rPr>
          <w:sz w:val="32"/>
          <w:szCs w:val="32"/>
        </w:rPr>
        <w:t>Discussion</w:t>
      </w:r>
    </w:p>
    <w:p w14:paraId="3779622F" w14:textId="77777777" w:rsidR="00161BFF" w:rsidRPr="00F7095B" w:rsidRDefault="00000000">
      <w:pPr>
        <w:rPr>
          <w:sz w:val="24"/>
          <w:szCs w:val="24"/>
        </w:rPr>
      </w:pPr>
      <w:r w:rsidRPr="00F7095B">
        <w:rPr>
          <w:sz w:val="24"/>
          <w:szCs w:val="24"/>
        </w:rPr>
        <w:t>The use of CNNs for digit classification from real-world images proved effective, achieving high accuracy. Data augmentation was instrumental in preventing overfitting and improving generalization. Further improvements could include experimenting with deeper network architectures or fine-tuning hyperparameters.</w:t>
      </w:r>
    </w:p>
    <w:p w14:paraId="46B87EFD" w14:textId="77777777" w:rsidR="00161BFF" w:rsidRPr="00F7095B" w:rsidRDefault="00000000">
      <w:pPr>
        <w:pStyle w:val="Heading1"/>
        <w:rPr>
          <w:sz w:val="32"/>
          <w:szCs w:val="32"/>
        </w:rPr>
      </w:pPr>
      <w:r w:rsidRPr="00F7095B">
        <w:rPr>
          <w:sz w:val="32"/>
          <w:szCs w:val="32"/>
        </w:rPr>
        <w:t>Conclusion</w:t>
      </w:r>
    </w:p>
    <w:p w14:paraId="2EEC888D" w14:textId="77777777" w:rsidR="00161BFF" w:rsidRPr="00F7095B" w:rsidRDefault="00000000">
      <w:pPr>
        <w:rPr>
          <w:sz w:val="24"/>
          <w:szCs w:val="24"/>
        </w:rPr>
      </w:pPr>
      <w:r w:rsidRPr="00F7095B">
        <w:rPr>
          <w:sz w:val="24"/>
          <w:szCs w:val="24"/>
        </w:rPr>
        <w:t>This project successfully developed a CNN model to classify digits from the SVHN dataset with significant accuracy. The application of data augmentation and dropout contributed to the model's performance. Future work could focus on improving the model through additional techniques or applying it to other image classification tasks.</w:t>
      </w:r>
    </w:p>
    <w:sectPr w:rsidR="00161BFF" w:rsidRPr="00F7095B"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DCFC5" w14:textId="77777777" w:rsidR="008F4DC9" w:rsidRDefault="008F4DC9" w:rsidP="00F7095B">
      <w:pPr>
        <w:spacing w:after="0" w:line="240" w:lineRule="auto"/>
      </w:pPr>
      <w:r>
        <w:separator/>
      </w:r>
    </w:p>
  </w:endnote>
  <w:endnote w:type="continuationSeparator" w:id="0">
    <w:p w14:paraId="6C35162E" w14:textId="77777777" w:rsidR="008F4DC9" w:rsidRDefault="008F4DC9" w:rsidP="00F70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6137981"/>
      <w:docPartObj>
        <w:docPartGallery w:val="Page Numbers (Bottom of Page)"/>
        <w:docPartUnique/>
      </w:docPartObj>
    </w:sdtPr>
    <w:sdtEndPr>
      <w:rPr>
        <w:color w:val="7F7F7F" w:themeColor="background1" w:themeShade="7F"/>
        <w:spacing w:val="60"/>
      </w:rPr>
    </w:sdtEndPr>
    <w:sdtContent>
      <w:p w14:paraId="4C863BA6" w14:textId="4FEA2278" w:rsidR="00F7095B" w:rsidRPr="00F7095B" w:rsidRDefault="00F7095B">
        <w:pPr>
          <w:pStyle w:val="Footer"/>
          <w:pBdr>
            <w:top w:val="single" w:sz="4" w:space="1" w:color="D9D9D9" w:themeColor="background1" w:themeShade="D9"/>
          </w:pBdr>
          <w:rPr>
            <w:b/>
            <w:bCs/>
          </w:rPr>
        </w:pPr>
        <w:r>
          <w:fldChar w:fldCharType="begin"/>
        </w:r>
        <w:r>
          <w:instrText xml:space="preserve"> PAGE   \* MERGEFORMAT </w:instrText>
        </w:r>
        <w:r>
          <w:fldChar w:fldCharType="separate"/>
        </w:r>
        <w:r>
          <w:t>2</w:t>
        </w:r>
        <w:r>
          <w:rPr>
            <w:b/>
            <w:bCs/>
            <w:noProof/>
          </w:rPr>
          <w:fldChar w:fldCharType="end"/>
        </w:r>
        <w:r>
          <w:rPr>
            <w:b/>
            <w:bCs/>
          </w:rPr>
          <w:t xml:space="preserve"> | </w:t>
        </w:r>
        <w:r>
          <w:rPr>
            <w:color w:val="7F7F7F" w:themeColor="background1" w:themeShade="7F"/>
            <w:spacing w:val="60"/>
          </w:rPr>
          <w:t>Page</w:t>
        </w:r>
      </w:p>
    </w:sdtContent>
  </w:sdt>
  <w:p w14:paraId="505DCF3E" w14:textId="43236AF3" w:rsidR="00F7095B" w:rsidRDefault="00F7095B" w:rsidP="00F7095B">
    <w:pPr>
      <w:pStyle w:val="Footer"/>
      <w:tabs>
        <w:tab w:val="clear" w:pos="4680"/>
        <w:tab w:val="clear" w:pos="9360"/>
        <w:tab w:val="left" w:pos="117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C423F" w14:textId="77777777" w:rsidR="008F4DC9" w:rsidRDefault="008F4DC9" w:rsidP="00F7095B">
      <w:pPr>
        <w:spacing w:after="0" w:line="240" w:lineRule="auto"/>
      </w:pPr>
      <w:r>
        <w:separator/>
      </w:r>
    </w:p>
  </w:footnote>
  <w:footnote w:type="continuationSeparator" w:id="0">
    <w:p w14:paraId="06F371A9" w14:textId="77777777" w:rsidR="008F4DC9" w:rsidRDefault="008F4DC9" w:rsidP="00F70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0A5B2C"/>
    <w:multiLevelType w:val="hybridMultilevel"/>
    <w:tmpl w:val="9076998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2737AAF"/>
    <w:multiLevelType w:val="hybridMultilevel"/>
    <w:tmpl w:val="CFC8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36074"/>
    <w:multiLevelType w:val="hybridMultilevel"/>
    <w:tmpl w:val="68F6183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F0D35B7"/>
    <w:multiLevelType w:val="hybridMultilevel"/>
    <w:tmpl w:val="D4C6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389245">
    <w:abstractNumId w:val="8"/>
  </w:num>
  <w:num w:numId="2" w16cid:durableId="630598467">
    <w:abstractNumId w:val="6"/>
  </w:num>
  <w:num w:numId="3" w16cid:durableId="714739444">
    <w:abstractNumId w:val="5"/>
  </w:num>
  <w:num w:numId="4" w16cid:durableId="1561668382">
    <w:abstractNumId w:val="4"/>
  </w:num>
  <w:num w:numId="5" w16cid:durableId="1322543402">
    <w:abstractNumId w:val="7"/>
  </w:num>
  <w:num w:numId="6" w16cid:durableId="1963884063">
    <w:abstractNumId w:val="3"/>
  </w:num>
  <w:num w:numId="7" w16cid:durableId="1412657352">
    <w:abstractNumId w:val="2"/>
  </w:num>
  <w:num w:numId="8" w16cid:durableId="1194463757">
    <w:abstractNumId w:val="1"/>
  </w:num>
  <w:num w:numId="9" w16cid:durableId="111900490">
    <w:abstractNumId w:val="0"/>
  </w:num>
  <w:num w:numId="10" w16cid:durableId="970943014">
    <w:abstractNumId w:val="10"/>
  </w:num>
  <w:num w:numId="11" w16cid:durableId="1429035613">
    <w:abstractNumId w:val="12"/>
  </w:num>
  <w:num w:numId="12" w16cid:durableId="377894813">
    <w:abstractNumId w:val="11"/>
  </w:num>
  <w:num w:numId="13" w16cid:durableId="1869948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I1NjI2MTcwNDYwNTdX0lEKTi0uzszPAykwrAUAYWeyKiwAAAA="/>
  </w:docVars>
  <w:rsids>
    <w:rsidRoot w:val="00B47730"/>
    <w:rsid w:val="00034616"/>
    <w:rsid w:val="000448F7"/>
    <w:rsid w:val="0006063C"/>
    <w:rsid w:val="00077ED4"/>
    <w:rsid w:val="001078D7"/>
    <w:rsid w:val="0015074B"/>
    <w:rsid w:val="00161BFF"/>
    <w:rsid w:val="001B4D29"/>
    <w:rsid w:val="001F26CB"/>
    <w:rsid w:val="00254628"/>
    <w:rsid w:val="0029639D"/>
    <w:rsid w:val="00326F90"/>
    <w:rsid w:val="00341818"/>
    <w:rsid w:val="003853B9"/>
    <w:rsid w:val="00516002"/>
    <w:rsid w:val="005A5C3C"/>
    <w:rsid w:val="005E39C5"/>
    <w:rsid w:val="0074554A"/>
    <w:rsid w:val="00750360"/>
    <w:rsid w:val="007A4B37"/>
    <w:rsid w:val="00836B19"/>
    <w:rsid w:val="008C338C"/>
    <w:rsid w:val="008F4DC9"/>
    <w:rsid w:val="00A01AF9"/>
    <w:rsid w:val="00A545A4"/>
    <w:rsid w:val="00A707EE"/>
    <w:rsid w:val="00AA1D8D"/>
    <w:rsid w:val="00B22823"/>
    <w:rsid w:val="00B34477"/>
    <w:rsid w:val="00B47730"/>
    <w:rsid w:val="00C00AD2"/>
    <w:rsid w:val="00CB0664"/>
    <w:rsid w:val="00D979EF"/>
    <w:rsid w:val="00F7095B"/>
    <w:rsid w:val="00FB61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9C4D40"/>
  <w14:defaultImageDpi w14:val="300"/>
  <w15:docId w15:val="{5DD20D65-A168-41E7-B578-C5E2BCB3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661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Aftab Nafees</cp:lastModifiedBy>
  <cp:revision>16</cp:revision>
  <dcterms:created xsi:type="dcterms:W3CDTF">2013-12-23T23:15:00Z</dcterms:created>
  <dcterms:modified xsi:type="dcterms:W3CDTF">2024-10-04T16:22:00Z</dcterms:modified>
  <cp:category/>
</cp:coreProperties>
</file>